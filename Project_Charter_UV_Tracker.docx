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Charter</w:t>
      </w:r>
    </w:p>
    <w:p>
      <w:r>
        <w:t>Project Title: UV Exposure &amp; Weather Tracker</w:t>
      </w:r>
    </w:p>
    <w:p>
      <w:r>
        <w:t>Client: South Skin Cancer Treatment Center of America</w:t>
      </w:r>
    </w:p>
    <w:p>
      <w:r>
        <w:t>Headquarters: Dallas, TX</w:t>
      </w:r>
    </w:p>
    <w:p>
      <w:r>
        <w:t>Date: 2025-03-28</w:t>
      </w:r>
    </w:p>
    <w:p>
      <w:pPr>
        <w:pStyle w:val="Heading2"/>
      </w:pPr>
      <w:r>
        <w:t>Purpose</w:t>
      </w:r>
    </w:p>
    <w:p>
      <w:r>
        <w:t>To build a web-based tool for the public and patients to track UV index and weather forecasts globally, helping raise awareness about skin protection and safe sun exposure.</w:t>
      </w:r>
    </w:p>
    <w:p>
      <w:pPr>
        <w:pStyle w:val="Heading2"/>
      </w:pPr>
      <w:r>
        <w:t>Scope</w:t>
      </w:r>
    </w:p>
    <w:p>
      <w:r>
        <w:t>The app will provide 7-day forecasts, UV index levels, safety guidance, and visual tools such as charts and progress bars without requiring login.</w:t>
      </w:r>
    </w:p>
    <w:p>
      <w:pPr>
        <w:pStyle w:val="Heading2"/>
      </w:pPr>
      <w:r>
        <w:t>Objectives</w:t>
      </w:r>
    </w:p>
    <w:p>
      <w:r>
        <w:t>- Integrate Open-Meteo API</w:t>
        <w:br/>
        <w:t>- Show UV chart and daily forecast</w:t>
        <w:br/>
        <w:t>- Track weekly UV usage</w:t>
        <w:br/>
        <w:t>- Support city/ZIP inputs and GPS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