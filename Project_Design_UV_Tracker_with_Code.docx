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 Design - UV Exposure Tracker</w:t>
      </w:r>
    </w:p>
    <w:p>
      <w:r>
        <w:t>Project: UV Exposure &amp; Weather Tracker</w:t>
      </w:r>
    </w:p>
    <w:p>
      <w:r>
        <w:t>Client: South Skin Cancer Treatment Center of America</w:t>
      </w:r>
    </w:p>
    <w:p>
      <w:r>
        <w:t>Date: 2025-03-28</w:t>
      </w:r>
    </w:p>
    <w:p>
      <w:pPr>
        <w:pStyle w:val="Heading2"/>
      </w:pPr>
      <w:r>
        <w:t>Interface Components</w:t>
      </w:r>
    </w:p>
    <w:p>
      <w:r>
        <w:t>- Input field for city or ZIP</w:t>
        <w:br/>
        <w:t>- UV index chart (Chart.js)</w:t>
        <w:br/>
        <w:t>- Daily forecast list with UV classification</w:t>
        <w:br/>
        <w:t>- Progress bar with color indicator</w:t>
        <w:br/>
        <w:t>- Warning message for overexposure</w:t>
        <w:br/>
        <w:t>- Educational notes and tooltips</w:t>
      </w:r>
    </w:p>
    <w:p>
      <w:pPr>
        <w:pStyle w:val="Heading2"/>
      </w:pPr>
      <w:r>
        <w:t>Logic &amp; Flow</w:t>
      </w:r>
    </w:p>
    <w:p>
      <w:r>
        <w:t>1. User enters location or allows GPS.</w:t>
        <w:br/>
        <w:t>2. APIs fetch UV and weather data.</w:t>
        <w:br/>
        <w:t>3. UV chart and forecast are rendered.</w:t>
        <w:br/>
        <w:t>4. Progress bar shows total UV exposure.</w:t>
        <w:br/>
        <w:t>5. Alert appears if user exceeds safe limits.</w:t>
      </w:r>
    </w:p>
    <w:p>
      <w:pPr>
        <w:pStyle w:val="Heading2"/>
      </w:pPr>
      <w:r>
        <w:t>Code Implementation</w:t>
      </w:r>
    </w:p>
    <w:p>
      <w:r>
        <w:t>The following code is a snapshot of the core implementation:</w:t>
        <w:br/>
      </w:r>
    </w:p>
    <w:p>
      <w:r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&lt;title&gt;South Skin Cancer Treatment Center of America | UV Exposure &amp; Weather Tracker&lt;/title&gt;</w:t>
        <w:br/>
        <w:t xml:space="preserve">    &lt;script src="https://cdn.jsdelivr.net/npm/chart.js"&gt;&lt;/script&gt;</w:t>
        <w:br/>
        <w:t xml:space="preserve">    &lt;style&gt;</w:t>
        <w:br/>
        <w:t xml:space="preserve">        body {</w:t>
        <w:br/>
        <w:t xml:space="preserve">            font-family: Arial, sans-serif;</w:t>
        <w:br/>
        <w:t xml:space="preserve">            margin: 20px;</w:t>
        <w:br/>
        <w:t xml:space="preserve">        }</w:t>
        <w:br/>
        <w:t xml:space="preserve">        #weather {</w:t>
        <w:br/>
        <w:t xml:space="preserve">            margin-top: 30px;</w:t>
        <w:br/>
        <w:t xml:space="preserve">        }</w:t>
        <w:br/>
        <w:t xml:space="preserve">        label, input, button {</w:t>
        <w:br/>
        <w:t xml:space="preserve">            margin: 5px 0;</w:t>
        <w:br/>
        <w:t xml:space="preserve">        }</w:t>
        <w:br/>
        <w:t xml:space="preserve">        .low { color: green; }</w:t>
        <w:br/>
        <w:t xml:space="preserve">        .moderate { color: orange; }</w:t>
        <w:br/>
        <w:t xml:space="preserve">        .high { color: red; }</w:t>
        <w:br/>
        <w:t xml:space="preserve">        .very-high { color: purple; }</w:t>
        <w:br/>
        <w:t xml:space="preserve">        .extreme { color: maroon; }</w:t>
        <w:br/>
        <w:t xml:space="preserve">    &lt;/style&gt;</w:t>
        <w:br/>
        <w:t>&lt;/head&gt;</w:t>
        <w:br/>
        <w:t>&lt;body&gt;</w:t>
        <w:br/>
        <w:t xml:space="preserve">    &lt;h1&gt;South Skin Cancer Treatment Center of America&lt;/h1&gt;</w:t>
        <w:br/>
        <w:t xml:space="preserve">    &lt;p&gt;&lt;strong&gt;Headquarters:&lt;/strong&gt; Dallas, TX&lt;/p&gt;</w:t>
        <w:br/>
        <w:t xml:space="preserve">    &lt;h2&gt;UV Exposure Tracker (Available to All Users)&lt;/h2&gt;</w:t>
        <w:br/>
        <w:t xml:space="preserve">    &lt;p&gt;This tool is provided by the South Skin Cancer Treatment Center of America and is freely available to the public. No login is required. Just enter a city or U.S. ZIP code to see the forecast!&lt;/p&gt;</w:t>
        <w:br/>
        <w:br/>
        <w:t xml:space="preserve">    &lt;canvas id="uvChart" width="600" height="400"&gt;&lt;/canvas&gt;</w:t>
        <w:br/>
        <w:br/>
        <w:t xml:space="preserve">    &lt;h2 id="weather"&gt;Weather Forecast&lt;/h2&gt;</w:t>
        <w:br/>
        <w:t xml:space="preserve">    &lt;label for="city"&gt;Enter City or ZIP Code:&lt;/label&gt;</w:t>
        <w:br/>
        <w:t xml:space="preserve">    &lt;input type="text" id="city" placeholder="e.g. London or 90210"&gt;</w:t>
        <w:br/>
        <w:t xml:space="preserve">    &lt;button onclick="getWeather()"&gt;Check Weather&lt;/button&gt;</w:t>
        <w:br/>
        <w:t xml:space="preserve">    &lt;p id="weatherResult"&gt;&lt;/p&gt;</w:t>
        <w:br/>
        <w:t xml:space="preserve">    &lt;ul id="forecastList"&gt;&lt;/ul&gt;</w:t>
        <w:br/>
        <w:br/>
        <w:t xml:space="preserve">    &lt;p style="font-size: 0.85em; color: #444; margin-top: 5px;"&gt;</w:t>
        <w:br/>
        <w:t xml:space="preserve">        &lt;em&gt;*Approximate UV absorbed is based on UV Index × 15 minutes. </w:t>
        <w:br/>
        <w:t xml:space="preserve">        &lt;span title='This estimate assumes average skin exposure and sunlight conditions. Always consult your doctor for personalized advice.' style='cursor: help; text-decoration: dotted underline;'&gt;What's this?&lt;/span&gt; This gives a rough estimate of the time your skin is exposed to UV based on intensity. </w:t>
        <w:br/>
        <w:t xml:space="preserve">        &lt;span title='Your UV exposure depends on factors like skin tone, altitude, time spent outdoors, and use of protection like sunscreen or clothing. Consider speaking with a healthcare provider for personal UV safety recommendations.' style='cursor: help; text-decoration: dotted underline;'&gt;More info&lt;/span&gt;&lt;/em&gt;</w:t>
        <w:br/>
        <w:t xml:space="preserve">    &lt;/p&gt;</w:t>
        <w:br/>
        <w:br/>
        <w:t xml:space="preserve">    &lt;button onclick="window.print()" style="margin-top: 15px;"&gt;Print Forecast&lt;/button&gt;</w:t>
        <w:br/>
        <w:br/>
        <w:t xml:space="preserve">    &lt;script&gt;</w:t>
        <w:br/>
        <w:t xml:space="preserve">    // Author: [Shequila Sledge]</w:t>
        <w:br/>
        <w:t xml:space="preserve">    // Description: This custom UV and weather tracker was built for the South Skin Cancer Treatment Center of America.</w:t>
        <w:br/>
        <w:t xml:space="preserve">    // It uses Open-Meteo APIs to fetch weather forecasts and render a UV chart using Chart.js.</w:t>
        <w:br/>
        <w:br/>
        <w:t xml:space="preserve">    const uvData = {</w:t>
        <w:br/>
        <w:t xml:space="preserve">        labels: ['Monday', 'Tuesday', 'Wednesday', 'Thursday', 'Friday', 'Saturday', 'Sunday'],</w:t>
        <w:br/>
        <w:t xml:space="preserve">        datasets: [{</w:t>
        <w:br/>
        <w:t xml:space="preserve">            label: 'UV Index Level',</w:t>
        <w:br/>
        <w:t xml:space="preserve">            data: [3, 5, 6, 4, 7, 8, 5],</w:t>
        <w:br/>
        <w:t xml:space="preserve">            borderColor: 'rgba(255, 99, 132, 1)',</w:t>
        <w:br/>
        <w:t xml:space="preserve">            backgroundColor: 'rgba(255, 99, 132, 0.2)',</w:t>
        <w:br/>
        <w:t xml:space="preserve">            fill: true,</w:t>
        <w:br/>
        <w:t xml:space="preserve">            tension: 0.3</w:t>
        <w:br/>
        <w:t xml:space="preserve">        }]</w:t>
        <w:br/>
        <w:t xml:space="preserve">    };</w:t>
        <w:br/>
        <w:br/>
        <w:t xml:space="preserve">    const config = {</w:t>
        <w:br/>
        <w:t xml:space="preserve">        type: 'line',</w:t>
        <w:br/>
        <w:t xml:space="preserve">        data: uvData,</w:t>
        <w:br/>
        <w:t xml:space="preserve">        options: {</w:t>
        <w:br/>
        <w:t xml:space="preserve">            scales: {</w:t>
        <w:br/>
        <w:t xml:space="preserve">                y: {</w:t>
        <w:br/>
        <w:t xml:space="preserve">                    title: {</w:t>
        <w:br/>
        <w:t xml:space="preserve">                        display: true,</w:t>
        <w:br/>
        <w:t xml:space="preserve">                        text: 'UV Index'</w:t>
        <w:br/>
        <w:t xml:space="preserve">                    },</w:t>
        <w:br/>
        <w:t xml:space="preserve">                    beginAtZero: true,</w:t>
        <w:br/>
        <w:t xml:space="preserve">                    suggestedMax: 10</w:t>
        <w:br/>
        <w:t xml:space="preserve">                },</w:t>
        <w:br/>
        <w:t xml:space="preserve">                x: {</w:t>
        <w:br/>
        <w:t xml:space="preserve">                    title: {</w:t>
        <w:br/>
        <w:t xml:space="preserve">                        display: true,</w:t>
        <w:br/>
        <w:t xml:space="preserve">                        text: 'Day of the Week'</w:t>
        <w:br/>
        <w:t xml:space="preserve">                    }</w:t>
        <w:br/>
        <w:t xml:space="preserve">                }</w:t>
        <w:br/>
        <w:t xml:space="preserve">            },</w:t>
        <w:br/>
        <w:t xml:space="preserve">            plugins: {</w:t>
        <w:br/>
        <w:t xml:space="preserve">                title: {</w:t>
        <w:br/>
        <w:t xml:space="preserve">                    display: true,</w:t>
        <w:br/>
        <w:t xml:space="preserve">                    text: 'South Skin Cancer Treatment Center - Weekly UV Exposure Levels'</w:t>
        <w:br/>
        <w:t xml:space="preserve">                },</w:t>
        <w:br/>
        <w:t xml:space="preserve">                tooltip: {</w:t>
        <w:br/>
        <w:t xml:space="preserve">                    callbacks: {</w:t>
        <w:br/>
        <w:t xml:space="preserve">                        label: function(context) {</w:t>
        <w:br/>
        <w:t xml:space="preserve">                            return `UV Index: ${context.parsed.y}`;</w:t>
        <w:br/>
        <w:t xml:space="preserve">                        }</w:t>
        <w:br/>
        <w:t xml:space="preserve">                    }</w:t>
        <w:br/>
        <w:t xml:space="preserve">                }</w:t>
        <w:br/>
        <w:t xml:space="preserve">            }</w:t>
        <w:br/>
        <w:t xml:space="preserve">        }</w:t>
        <w:br/>
        <w:t xml:space="preserve">    };</w:t>
        <w:br/>
        <w:br/>
        <w:t xml:space="preserve">    new Chart(document.getElementById('uvChart'), config);</w:t>
        <w:br/>
        <w:br/>
        <w:t xml:space="preserve">    async function getWeather() {</w:t>
        <w:br/>
        <w:t xml:space="preserve">        const city = document.getElementById('city').value;</w:t>
        <w:br/>
        <w:t xml:space="preserve">        try {</w:t>
        <w:br/>
        <w:t xml:space="preserve">            const geoResponse = await fetch(`https://geocoding-api.open-meteo.com/v1/search?name=${encodeURIComponent(city)}`);</w:t>
        <w:br/>
        <w:t xml:space="preserve">            const geoData = await geoResponse.json();</w:t>
        <w:br/>
        <w:t xml:space="preserve">            const location = geoData.results[0];</w:t>
        <w:br/>
        <w:t xml:space="preserve">            const weatherUrl = `https://api.open-meteo.com/v1/forecast?latitude=${location.latitude}&amp;longitude=${location.longitude}&amp;daily=weathercode,uv_index_max&amp;timezone=auto`;</w:t>
        <w:br/>
        <w:t xml:space="preserve">            const response = await fetch(weatherUrl);</w:t>
        <w:br/>
        <w:t xml:space="preserve">            const data = await response.json();</w:t>
        <w:br/>
        <w:br/>
        <w:t xml:space="preserve">            const todayCode = data.daily.weathercode[0];</w:t>
        <w:br/>
        <w:t xml:space="preserve">            const todayUV = data.daily.uv_index_max[0];</w:t>
        <w:br/>
        <w:t xml:space="preserve">            const description = interpretWeatherCode(todayCode);</w:t>
        <w:br/>
        <w:t xml:space="preserve">            const risk = interpretUVRisk(todayUV);</w:t>
        <w:br/>
        <w:t xml:space="preserve">            document.getElementById('weatherResult').innerHTML = `Today in &lt;strong&gt;${city}&lt;/strong&gt;: ${description}, Max UV Index: &lt;span class="${risk.class}"&gt;${todayUV} </w:t>
      </w:r>
    </w:p>
    <w:p>
      <w:pPr>
        <w:pStyle w:val="Heading2"/>
      </w:pPr>
      <w:r>
        <w:t>Future Improvements</w:t>
      </w:r>
    </w:p>
    <w:p>
      <w:r>
        <w:t>- Add multilingual support</w:t>
        <w:br/>
        <w:t>- Introduce dark mode</w:t>
        <w:br/>
        <w:t>- Alert scheduling or notifications</w:t>
        <w:br/>
        <w:t>- Admin dashboard for usage stats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